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Terraform Workspace-Based Real-Time Scenarios</w:t>
      </w:r>
    </w:p>
    <w:p>
      <w:pPr>
        <w:pStyle w:val="Heading2"/>
      </w:pPr>
      <w:r>
        <w:t>Scenario 1: Deploying Infrastructure in Dev, Staging, and Prod</w:t>
      </w:r>
    </w:p>
    <w:p>
      <w:pPr/>
      <w:r>
        <w:br/>
        <w:t>variable "instance_type" {</w:t>
        <w:br/>
        <w:t xml:space="preserve">  type = string</w:t>
        <w:br/>
        <w:t>}</w:t>
        <w:br/>
        <w:br/>
        <w:t>resource "aws_instance" "my_instance" {</w:t>
        <w:br/>
        <w:t xml:space="preserve">  ami           = "ami-0c55b159cbfafe1f0"</w:t>
        <w:br/>
        <w:t xml:space="preserve">  instance_type = var.instance_type</w:t>
        <w:br/>
        <w:t xml:space="preserve">  tags = {</w:t>
        <w:br/>
        <w:t xml:space="preserve">    Name = terraform.workspace</w:t>
        <w:br/>
        <w:t xml:space="preserve">  }</w:t>
        <w:br/>
        <w:t>}</w:t>
        <w:br/>
      </w:r>
    </w:p>
    <w:p>
      <w:pPr>
        <w:pStyle w:val="Heading2"/>
      </w:pPr>
      <w:r>
        <w:t>Scenario 2: Provisioning S3 Buckets for Dev, Staging, and Prod</w:t>
      </w:r>
    </w:p>
    <w:p>
      <w:pPr/>
      <w:r>
        <w:br/>
        <w:t>resource "aws_s3_bucket" "logs" {</w:t>
        <w:br/>
        <w:t xml:space="preserve">  bucket = "logs-${terraform.workspace}-bucket"</w:t>
        <w:br/>
        <w:t>}</w:t>
        <w:br/>
      </w:r>
    </w:p>
    <w:p>
      <w:pPr>
        <w:pStyle w:val="Heading2"/>
      </w:pPr>
      <w:r>
        <w:t>Scenario 3: VPC per Environment</w:t>
      </w:r>
    </w:p>
    <w:p>
      <w:pPr/>
      <w:r>
        <w:br/>
        <w:t>resource "aws_vpc" "main" {</w:t>
        <w:br/>
        <w:t xml:space="preserve">  cidr_block = "10.${terraform.workspace == "prod" ? 0 : terraform.workspace == "staging" ? 1 : 2}.0.0/16"</w:t>
        <w:br/>
        <w:t xml:space="preserve">  tags = {</w:t>
        <w:br/>
        <w:t xml:space="preserve">    Name = "${terraform.workspace}-vpc"</w:t>
        <w:br/>
        <w:t xml:space="preserve">  }</w:t>
        <w:br/>
        <w:t>}</w:t>
        <w:br/>
      </w:r>
    </w:p>
    <w:p>
      <w:pPr>
        <w:pStyle w:val="Heading2"/>
      </w:pPr>
      <w:r>
        <w:t>Scenario 4: RDS per Environment with Different Sizes</w:t>
      </w:r>
    </w:p>
    <w:p>
      <w:pPr/>
      <w:r>
        <w:br/>
        <w:t>resource "aws_db_instance" "db" {</w:t>
        <w:br/>
        <w:t xml:space="preserve">  identifier        = "app-db-${terraform.workspace}"</w:t>
        <w:br/>
        <w:t xml:space="preserve">  instance_class    = terraform.workspace == "prod" ? "db.t3.large" : "db.t3.micro"</w:t>
        <w:br/>
        <w:t xml:space="preserve">  allocated_storage = terraform.workspace == "prod" ? 100 : 20</w:t>
        <w:br/>
        <w:t xml:space="preserve">  engine            = "mysql"</w:t>
        <w:br/>
        <w:t xml:space="preserve">  username          = "admin"</w:t>
        <w:br/>
        <w:t xml:space="preserve">  password          = "admin123"</w:t>
        <w:br/>
        <w:t xml:space="preserve">  skip_final_snapshot = true</w:t>
        <w:br/>
        <w:t>}</w:t>
        <w:br/>
      </w:r>
    </w:p>
    <w:p>
      <w:pPr>
        <w:pStyle w:val="Heading2"/>
      </w:pPr>
      <w:r>
        <w:t>Scenario 11: ECR Repository per Environment</w:t>
      </w:r>
    </w:p>
    <w:p>
      <w:pPr/>
      <w:r>
        <w:br/>
        <w:t>resource "aws_ecr_repository" "app_repo" {</w:t>
        <w:br/>
        <w:t xml:space="preserve">  name = "app-repo-${terraform.workspace}"</w:t>
        <w:br/>
        <w:t xml:space="preserve">  image_tag_mutability = "MUTABLE"</w:t>
        <w:br/>
        <w:t xml:space="preserve">  tags = {</w:t>
        <w:br/>
        <w:t xml:space="preserve">    Environment = terraform.workspace</w:t>
        <w:br/>
        <w:t xml:space="preserve">  }</w:t>
        <w:br/>
        <w:t>}</w:t>
        <w:br/>
      </w:r>
    </w:p>
    <w:p>
      <w:pPr>
        <w:pStyle w:val="Heading2"/>
      </w:pPr>
      <w:r>
        <w:t>Scenario 12: Elastic Load Balancer per Environment</w:t>
      </w:r>
    </w:p>
    <w:p>
      <w:pPr/>
      <w:r>
        <w:br/>
        <w:t>resource "aws_elb" "web_elb" {</w:t>
        <w:br/>
        <w:t xml:space="preserve">  name               = "web-elb-${terraform.workspace}"</w:t>
        <w:br/>
        <w:t xml:space="preserve">  availability_zones = ["us-east-1a", "us-east-1b"]</w:t>
        <w:br/>
        <w:t xml:space="preserve">  listener {</w:t>
        <w:br/>
        <w:t xml:space="preserve">    instance_port     = 80</w:t>
        <w:br/>
        <w:t xml:space="preserve">    instance_protocol = "http"</w:t>
        <w:br/>
        <w:t xml:space="preserve">    lb_port           = 80</w:t>
        <w:br/>
        <w:t xml:space="preserve">    lb_protocol       = "http"</w:t>
        <w:br/>
        <w:t xml:space="preserve">  }</w:t>
        <w:br/>
        <w:t xml:space="preserve">  instances = [aws_instance.my_instance.id]</w:t>
        <w:br/>
        <w:t xml:space="preserve">  tags = {</w:t>
        <w:br/>
        <w:t xml:space="preserve">    Environment = terraform.workspace</w:t>
        <w:br/>
        <w:t xml:space="preserve">  }</w:t>
        <w:br/>
        <w:t>}</w:t>
        <w:br/>
      </w:r>
    </w:p>
    <w:p>
      <w:pPr>
        <w:pStyle w:val="Heading2"/>
      </w:pPr>
      <w:r>
        <w:t>Scenario 13: CloudFront Distributions per Environment</w:t>
      </w:r>
    </w:p>
    <w:p>
      <w:pPr/>
      <w:r>
        <w:br/>
        <w:t>resource "aws_cloudfront_distribution" "cdn" {</w:t>
        <w:br/>
        <w:t xml:space="preserve">  origin {</w:t>
        <w:br/>
        <w:t xml:space="preserve">    domain_name = "${terraform.workspace}-static-site.s3.amazonaws.com"</w:t>
        <w:br/>
        <w:t xml:space="preserve">    origin_id   = "s3-origin-${terraform.workspace}"</w:t>
        <w:br/>
        <w:t xml:space="preserve">  }</w:t>
        <w:br/>
        <w:t xml:space="preserve">  enabled             = true</w:t>
        <w:br/>
        <w:t xml:space="preserve">  default_root_object = "index.html"</w:t>
        <w:br/>
        <w:t xml:space="preserve">  default_cache_behavior {</w:t>
        <w:br/>
        <w:t xml:space="preserve">    target_origin_id       = "s3-origin-${terraform.workspace}"</w:t>
        <w:br/>
        <w:t xml:space="preserve">    viewer_protocol_policy = "redirect-to-https"</w:t>
        <w:br/>
        <w:t xml:space="preserve">    allowed_methods        = ["GET", "HEAD"]</w:t>
        <w:br/>
        <w:t xml:space="preserve">    cached_methods         = ["GET", "HEAD"]</w:t>
        <w:br/>
        <w:t xml:space="preserve">  }</w:t>
        <w:br/>
        <w:t xml:space="preserve">  viewer_certificate {</w:t>
        <w:br/>
        <w:t xml:space="preserve">    cloudfront_default_certificate = true</w:t>
        <w:br/>
        <w:t xml:space="preserve">  }</w:t>
        <w:br/>
        <w:t xml:space="preserve">  tags = {</w:t>
        <w:br/>
        <w:t xml:space="preserve">    Environment = terraform.workspace</w:t>
        <w:br/>
        <w:t xml:space="preserve">  }</w:t>
        <w:br/>
        <w:t>}</w:t>
        <w:br/>
      </w:r>
    </w:p>
    <w:p>
      <w:pPr>
        <w:pStyle w:val="Heading2"/>
      </w:pPr>
      <w:r>
        <w:t>Scenario 14: CloudTrail Logging per Environment</w:t>
      </w:r>
    </w:p>
    <w:p>
      <w:pPr/>
      <w:r>
        <w:br/>
        <w:t>resource "aws_cloudtrail" "trail" {</w:t>
        <w:br/>
        <w:t xml:space="preserve">  name                          = "trail-${terraform.workspace}"</w:t>
        <w:br/>
        <w:t xml:space="preserve">  s3_bucket_name                = aws_s3_bucket.logs.bucket</w:t>
        <w:br/>
        <w:t xml:space="preserve">  include_global_service_events = true</w:t>
        <w:br/>
        <w:t xml:space="preserve">  is_multi_region_trail         = true</w:t>
        <w:br/>
        <w:t xml:space="preserve">  enable_logging                = true</w:t>
        <w:br/>
        <w:t>}</w:t>
        <w:br/>
      </w:r>
    </w:p>
    <w:p>
      <w:pPr>
        <w:pStyle w:val="Heading2"/>
      </w:pPr>
      <w:r>
        <w:t>Scenario 15: Parameter Store Configs per Environment</w:t>
      </w:r>
    </w:p>
    <w:p>
      <w:pPr/>
      <w:r>
        <w:br/>
        <w:t>resource "aws_ssm_parameter" "db_password" {</w:t>
        <w:br/>
        <w:t xml:space="preserve">  name  = "/${terraform.workspace}/app/db_password"</w:t>
        <w:br/>
        <w:t xml:space="preserve">  type  = "SecureString"</w:t>
        <w:br/>
        <w:t xml:space="preserve">  value = terraform.workspace == "prod" ? "ProdSecret123!" : "DevSecret123"</w:t>
        <w:br/>
        <w:t>}</w:t>
        <w:br/>
      </w:r>
    </w:p>
    <w:p>
      <w:pPr>
        <w:pStyle w:val="Heading2"/>
      </w:pPr>
      <w:r>
        <w:t>Scenario 16: Elastic Beanstalk Application per Environment</w:t>
      </w:r>
    </w:p>
    <w:p>
      <w:pPr/>
      <w:r>
        <w:br/>
        <w:t>resource "aws_elastic_beanstalk_environment" "app_env" {</w:t>
        <w:br/>
        <w:t xml:space="preserve">  name                = "myapp-${terraform.workspace}"</w:t>
        <w:br/>
        <w:t xml:space="preserve">  application         = aws_elastic_beanstalk_application.app.name</w:t>
        <w:br/>
        <w:t xml:space="preserve">  solution_stack_name = "64bit Amazon Linux 2 v3.3.6 running Python 3.8"</w:t>
        <w:br/>
        <w:t xml:space="preserve">  setting {</w:t>
        <w:br/>
        <w:t xml:space="preserve">    namespace = "aws:autoscaling:launchconfiguration"</w:t>
        <w:br/>
        <w:t xml:space="preserve">    name      = "InstanceType"</w:t>
        <w:br/>
        <w:t xml:space="preserve">    value     = terraform.workspace == "prod" ? "t3.large" : "t3.micro"</w:t>
        <w:br/>
        <w:t xml:space="preserve">  }</w:t>
        <w:br/>
        <w:t>}</w:t>
        <w:br/>
        <w:t>resource "aws_elastic_beanstalk_application" "app" {</w:t>
        <w:br/>
        <w:t xml:space="preserve">  name = "myapp-${terraform.workspace}"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